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CAFA9" w14:textId="77777777" w:rsidR="0095142E" w:rsidRDefault="00000000" w:rsidP="006301DA">
      <w:pPr>
        <w:pStyle w:val="Title"/>
        <w:spacing w:line="276" w:lineRule="auto"/>
      </w:pPr>
      <w:r>
        <w:t>Search Engine Optimization (SEO) Strategy Plan</w:t>
      </w:r>
    </w:p>
    <w:p w14:paraId="0CDBB2D3" w14:textId="77777777" w:rsidR="0095142E" w:rsidRDefault="00000000" w:rsidP="006301DA">
      <w:pPr>
        <w:pStyle w:val="Heading1"/>
      </w:pPr>
      <w:r>
        <w:t>1. Keyword Strategy</w:t>
      </w:r>
    </w:p>
    <w:p w14:paraId="6368069E" w14:textId="77777777" w:rsidR="0095142E" w:rsidRDefault="00000000" w:rsidP="006301DA">
      <w:r>
        <w:t>Objective: Target the right search terms to improve visibility and drive organic traffic.</w:t>
      </w:r>
      <w:r>
        <w:br/>
      </w:r>
    </w:p>
    <w:p w14:paraId="28D2BD8E" w14:textId="77777777" w:rsidR="0095142E" w:rsidRDefault="00000000" w:rsidP="006301DA">
      <w:pPr>
        <w:pStyle w:val="Heading2"/>
      </w:pPr>
      <w:r>
        <w:t>a. Keyword Research:</w:t>
      </w:r>
    </w:p>
    <w:p w14:paraId="37BEC87A" w14:textId="77777777" w:rsidR="0095142E" w:rsidRDefault="00000000" w:rsidP="006301DA">
      <w:pPr>
        <w:spacing w:line="360" w:lineRule="auto"/>
      </w:pPr>
      <w:r>
        <w:t>- Use tools like Google Keyword Planner, Ubersuggest, or SEMrush.</w:t>
      </w:r>
      <w:r>
        <w:br/>
        <w:t>- Identify a mix of primary, long-tail, and LSI (Latent Semantic Indexing) keywords.</w:t>
      </w:r>
      <w:r>
        <w:br/>
        <w:t>- Examples:</w:t>
      </w:r>
      <w:r>
        <w:br/>
        <w:t xml:space="preserve">  • Primary: 'premium coffee in Delhi'</w:t>
      </w:r>
      <w:r>
        <w:br/>
        <w:t xml:space="preserve">  • Long-tail: 'best artisan coffee near Connaught Place'</w:t>
      </w:r>
      <w:r>
        <w:br/>
        <w:t xml:space="preserve">  • LSI: 'organic brew', 'handcrafted coffee'</w:t>
      </w:r>
      <w:r>
        <w:br/>
      </w:r>
    </w:p>
    <w:p w14:paraId="2D1DCCA2" w14:textId="77777777" w:rsidR="0095142E" w:rsidRDefault="00000000" w:rsidP="006301DA">
      <w:pPr>
        <w:pStyle w:val="Heading2"/>
      </w:pPr>
      <w:r>
        <w:t>b. Content Mapping:</w:t>
      </w:r>
    </w:p>
    <w:p w14:paraId="6B40344C" w14:textId="77777777" w:rsidR="0095142E" w:rsidRDefault="00000000" w:rsidP="006301DA">
      <w:r>
        <w:t>- Map targeted keywords to each webpage such as Homepage, About, Services, Blog.</w:t>
      </w:r>
      <w:r>
        <w:br/>
      </w:r>
    </w:p>
    <w:p w14:paraId="19233276" w14:textId="77777777" w:rsidR="0095142E" w:rsidRDefault="00000000" w:rsidP="006301DA">
      <w:pPr>
        <w:pStyle w:val="Heading2"/>
      </w:pPr>
      <w:r>
        <w:t>c. Content Strategy:</w:t>
      </w:r>
    </w:p>
    <w:p w14:paraId="76538D3D" w14:textId="77777777" w:rsidR="0095142E" w:rsidRDefault="00000000" w:rsidP="006301DA">
      <w:pPr>
        <w:spacing w:line="360" w:lineRule="auto"/>
      </w:pPr>
      <w:r>
        <w:t>- Weekly blogs targeting specific keyword clusters.</w:t>
      </w:r>
      <w:r>
        <w:br/>
        <w:t>- Example Blog Topics:</w:t>
      </w:r>
      <w:r>
        <w:br/>
        <w:t xml:space="preserve">  • 'Top 5 Coffee Brewing Methods at Home'</w:t>
      </w:r>
      <w:r>
        <w:br/>
        <w:t xml:space="preserve">  • 'Why Cold Brew is Trending in India'</w:t>
      </w:r>
      <w:r>
        <w:br/>
        <w:t xml:space="preserve">  • 'Health Benefits of Drinking Fresh Brewed Coffee'</w:t>
      </w:r>
    </w:p>
    <w:p w14:paraId="7E5E5C16" w14:textId="77777777" w:rsidR="0095142E" w:rsidRDefault="00000000" w:rsidP="006301DA">
      <w:pPr>
        <w:pStyle w:val="Heading1"/>
      </w:pPr>
      <w:r>
        <w:t>2. Backlink Building</w:t>
      </w:r>
    </w:p>
    <w:p w14:paraId="04FFACCF" w14:textId="77777777" w:rsidR="0095142E" w:rsidRDefault="00000000" w:rsidP="006301DA">
      <w:r>
        <w:t>Objective: Increase domain authority by getting high-quality backlinks.</w:t>
      </w:r>
      <w:r>
        <w:br/>
      </w:r>
    </w:p>
    <w:p w14:paraId="5F953B91" w14:textId="77777777" w:rsidR="0095142E" w:rsidRDefault="00000000" w:rsidP="006301DA">
      <w:pPr>
        <w:pStyle w:val="Heading2"/>
      </w:pPr>
      <w:r>
        <w:t>a. Backlink Sources:</w:t>
      </w:r>
    </w:p>
    <w:p w14:paraId="7B1B169E" w14:textId="77777777" w:rsidR="0095142E" w:rsidRDefault="00000000" w:rsidP="006301DA">
      <w:pPr>
        <w:spacing w:line="360" w:lineRule="auto"/>
      </w:pPr>
      <w:r>
        <w:t>- Guest posts on niche blogs</w:t>
      </w:r>
      <w:r>
        <w:br/>
        <w:t>- Local business directories (e.g., JustDial, Sulekha)</w:t>
      </w:r>
      <w:r>
        <w:br/>
      </w:r>
      <w:r>
        <w:lastRenderedPageBreak/>
        <w:t>- Influencer collaborations</w:t>
      </w:r>
      <w:r>
        <w:br/>
        <w:t>- Brand mentions via PR campaigns</w:t>
      </w:r>
    </w:p>
    <w:p w14:paraId="593FAFA5" w14:textId="77777777" w:rsidR="0095142E" w:rsidRDefault="00000000" w:rsidP="006301DA">
      <w:pPr>
        <w:pStyle w:val="Heading2"/>
      </w:pPr>
      <w:r>
        <w:t>b. Outreach Strategy:</w:t>
      </w:r>
    </w:p>
    <w:p w14:paraId="7B423DB5" w14:textId="77777777" w:rsidR="0095142E" w:rsidRDefault="00000000" w:rsidP="006301DA">
      <w:pPr>
        <w:spacing w:line="360" w:lineRule="auto"/>
      </w:pPr>
      <w:r>
        <w:t>- Create email templates for backlink outreach</w:t>
      </w:r>
      <w:r>
        <w:br/>
        <w:t>- Offer guest post ideas, interviews, and mutual promotion</w:t>
      </w:r>
      <w:r>
        <w:br/>
        <w:t>- Track emails, responses, and successful backlinks</w:t>
      </w:r>
    </w:p>
    <w:p w14:paraId="374630C1" w14:textId="77777777" w:rsidR="0095142E" w:rsidRDefault="00000000" w:rsidP="006301DA">
      <w:pPr>
        <w:pStyle w:val="Heading2"/>
      </w:pPr>
      <w:r>
        <w:t>c. Anchor Text Strategy:</w:t>
      </w:r>
    </w:p>
    <w:p w14:paraId="1AC93A73" w14:textId="77777777" w:rsidR="0095142E" w:rsidRDefault="00000000" w:rsidP="006301DA">
      <w:r>
        <w:t>- Use a mix of branded, exact match, and generic anchor texts</w:t>
      </w:r>
      <w:r>
        <w:br/>
        <w:t>- Avoid over-optimization</w:t>
      </w:r>
    </w:p>
    <w:p w14:paraId="34D41B8E" w14:textId="77777777" w:rsidR="0095142E" w:rsidRDefault="00000000" w:rsidP="006301DA">
      <w:pPr>
        <w:pStyle w:val="Heading1"/>
      </w:pPr>
      <w:r>
        <w:t>3. Technical SEO</w:t>
      </w:r>
    </w:p>
    <w:p w14:paraId="4831DEE4" w14:textId="77777777" w:rsidR="0095142E" w:rsidRDefault="00000000" w:rsidP="006301DA">
      <w:r>
        <w:t>Objective: Ensure the website is crawlable, indexable, and optimized for performance.</w:t>
      </w:r>
      <w:r>
        <w:br/>
      </w:r>
    </w:p>
    <w:p w14:paraId="3C40B588" w14:textId="77777777" w:rsidR="0095142E" w:rsidRDefault="00000000" w:rsidP="006301DA">
      <w:pPr>
        <w:spacing w:line="360" w:lineRule="auto"/>
      </w:pPr>
      <w:r>
        <w:t>- Mobile responsiveness: Use responsive design</w:t>
      </w:r>
      <w:r>
        <w:br/>
        <w:t>- Site speed: Optimize loading times (&lt;2.5 seconds)</w:t>
      </w:r>
      <w:r>
        <w:br/>
        <w:t>- HTTPS security: Use SSL certificates</w:t>
      </w:r>
      <w:r>
        <w:br/>
        <w:t>- Create and submit XML sitemap and robots.txt</w:t>
      </w:r>
      <w:r>
        <w:br/>
        <w:t>- Use structured data markup (Schema.org)</w:t>
      </w:r>
      <w:r>
        <w:br/>
        <w:t>- Fix broken links and redirects</w:t>
      </w:r>
      <w:r>
        <w:br/>
        <w:t>- Use canonical tags to avoid duplicate content</w:t>
      </w:r>
    </w:p>
    <w:sectPr w:rsidR="009514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2237829">
    <w:abstractNumId w:val="8"/>
  </w:num>
  <w:num w:numId="2" w16cid:durableId="216166898">
    <w:abstractNumId w:val="6"/>
  </w:num>
  <w:num w:numId="3" w16cid:durableId="1636719629">
    <w:abstractNumId w:val="5"/>
  </w:num>
  <w:num w:numId="4" w16cid:durableId="1905950047">
    <w:abstractNumId w:val="4"/>
  </w:num>
  <w:num w:numId="5" w16cid:durableId="1042486687">
    <w:abstractNumId w:val="7"/>
  </w:num>
  <w:num w:numId="6" w16cid:durableId="52503969">
    <w:abstractNumId w:val="3"/>
  </w:num>
  <w:num w:numId="7" w16cid:durableId="1560895494">
    <w:abstractNumId w:val="2"/>
  </w:num>
  <w:num w:numId="8" w16cid:durableId="1683824601">
    <w:abstractNumId w:val="1"/>
  </w:num>
  <w:num w:numId="9" w16cid:durableId="2009166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1CD5"/>
    <w:rsid w:val="0015074B"/>
    <w:rsid w:val="0029639D"/>
    <w:rsid w:val="00326F90"/>
    <w:rsid w:val="006301DA"/>
    <w:rsid w:val="0095142E"/>
    <w:rsid w:val="00AA1D8D"/>
    <w:rsid w:val="00B47730"/>
    <w:rsid w:val="00B9416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F09658"/>
  <w14:defaultImageDpi w14:val="300"/>
  <w15:docId w15:val="{C2C08A55-1B4E-412B-B13C-BA3CF7832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aryantmr55@gmail.com</cp:lastModifiedBy>
  <cp:revision>2</cp:revision>
  <dcterms:created xsi:type="dcterms:W3CDTF">2025-06-07T09:26:00Z</dcterms:created>
  <dcterms:modified xsi:type="dcterms:W3CDTF">2025-06-07T09:26:00Z</dcterms:modified>
  <cp:category/>
</cp:coreProperties>
</file>